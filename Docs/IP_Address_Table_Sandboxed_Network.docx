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EFAAE" w14:textId="085CB1FA" w:rsidR="00B34869" w:rsidRPr="00B34869" w:rsidRDefault="00B34869" w:rsidP="00B34869">
      <w:pPr>
        <w:pStyle w:val="Title"/>
        <w:pBdr>
          <w:bottom w:val="single" w:sz="8" w:space="7" w:color="4F81BD" w:themeColor="accent1"/>
        </w:pBdr>
        <w:rPr>
          <w:rFonts w:ascii="Times New Roman" w:hAnsi="Times New Roman" w:cs="Times New Roman"/>
          <w:sz w:val="36"/>
          <w:szCs w:val="36"/>
        </w:rPr>
      </w:pPr>
      <w:r w:rsidRPr="00B34869">
        <w:rPr>
          <w:rFonts w:ascii="Times New Roman" w:hAnsi="Times New Roman" w:cs="Times New Roman"/>
          <w:sz w:val="36"/>
          <w:szCs w:val="36"/>
        </w:rPr>
        <w:t>JOSHUA TERNA-KAAINJO</w:t>
      </w:r>
    </w:p>
    <w:tbl>
      <w:tblPr>
        <w:tblpPr w:leftFromText="180" w:rightFromText="180" w:horzAnchor="margin" w:tblpXSpec="center" w:tblpY="2222"/>
        <w:tblW w:w="10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344"/>
        <w:gridCol w:w="1481"/>
        <w:gridCol w:w="1481"/>
        <w:gridCol w:w="2750"/>
        <w:gridCol w:w="1717"/>
      </w:tblGrid>
      <w:tr w:rsidR="00B34869" w:rsidRPr="00B34869" w14:paraId="609C1F1D" w14:textId="77777777" w:rsidTr="00B34869">
        <w:trPr>
          <w:trHeight w:val="524"/>
        </w:trPr>
        <w:tc>
          <w:tcPr>
            <w:tcW w:w="1491" w:type="dxa"/>
            <w:shd w:val="clear" w:color="auto" w:fill="D9D9D9" w:themeFill="background1" w:themeFillShade="D9"/>
          </w:tcPr>
          <w:p w14:paraId="10BB640D" w14:textId="77777777" w:rsidR="008D036C" w:rsidRPr="00B34869" w:rsidRDefault="00000000" w:rsidP="00B34869">
            <w:pPr>
              <w:rPr>
                <w:rFonts w:ascii="Times New Roman" w:hAnsi="Times New Roman" w:cs="Times New Roman"/>
                <w:b/>
                <w:bCs/>
              </w:rPr>
            </w:pPr>
            <w:r w:rsidRPr="00B34869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14:paraId="7FF9F699" w14:textId="77777777" w:rsidR="008D036C" w:rsidRPr="00B34869" w:rsidRDefault="00000000" w:rsidP="00B34869">
            <w:pPr>
              <w:rPr>
                <w:rFonts w:ascii="Times New Roman" w:hAnsi="Times New Roman" w:cs="Times New Roman"/>
                <w:b/>
                <w:bCs/>
              </w:rPr>
            </w:pPr>
            <w:r w:rsidRPr="00B34869">
              <w:rPr>
                <w:rFonts w:ascii="Times New Roman" w:hAnsi="Times New Roman" w:cs="Times New Roman"/>
                <w:b/>
                <w:bCs/>
              </w:rPr>
              <w:t>Interface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14:paraId="33764E68" w14:textId="77777777" w:rsidR="008D036C" w:rsidRPr="00B34869" w:rsidRDefault="00000000" w:rsidP="00B34869">
            <w:pPr>
              <w:rPr>
                <w:rFonts w:ascii="Times New Roman" w:hAnsi="Times New Roman" w:cs="Times New Roman"/>
                <w:b/>
                <w:bCs/>
              </w:rPr>
            </w:pPr>
            <w:r w:rsidRPr="00B34869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14:paraId="5CAACB50" w14:textId="77777777" w:rsidR="008D036C" w:rsidRPr="00B34869" w:rsidRDefault="00000000" w:rsidP="00B34869">
            <w:pPr>
              <w:rPr>
                <w:rFonts w:ascii="Times New Roman" w:hAnsi="Times New Roman" w:cs="Times New Roman"/>
                <w:b/>
                <w:bCs/>
              </w:rPr>
            </w:pPr>
            <w:r w:rsidRPr="00B34869">
              <w:rPr>
                <w:rFonts w:ascii="Times New Roman" w:hAnsi="Times New Roman" w:cs="Times New Roman"/>
                <w:b/>
                <w:bCs/>
              </w:rPr>
              <w:t>Subnet Mask</w:t>
            </w:r>
          </w:p>
        </w:tc>
        <w:tc>
          <w:tcPr>
            <w:tcW w:w="2750" w:type="dxa"/>
            <w:shd w:val="clear" w:color="auto" w:fill="D9D9D9" w:themeFill="background1" w:themeFillShade="D9"/>
          </w:tcPr>
          <w:p w14:paraId="1F46AC9B" w14:textId="77777777" w:rsidR="008D036C" w:rsidRPr="00B34869" w:rsidRDefault="00000000" w:rsidP="00B34869">
            <w:pPr>
              <w:rPr>
                <w:rFonts w:ascii="Times New Roman" w:hAnsi="Times New Roman" w:cs="Times New Roman"/>
                <w:b/>
                <w:bCs/>
              </w:rPr>
            </w:pPr>
            <w:r w:rsidRPr="00B34869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75588967" w14:textId="77777777" w:rsidR="008D036C" w:rsidRPr="00B34869" w:rsidRDefault="00000000" w:rsidP="00B34869">
            <w:pPr>
              <w:rPr>
                <w:rFonts w:ascii="Times New Roman" w:hAnsi="Times New Roman" w:cs="Times New Roman"/>
                <w:b/>
                <w:bCs/>
              </w:rPr>
            </w:pPr>
            <w:r w:rsidRPr="00B34869">
              <w:rPr>
                <w:rFonts w:ascii="Times New Roman" w:hAnsi="Times New Roman" w:cs="Times New Roman"/>
                <w:b/>
                <w:bCs/>
              </w:rPr>
              <w:t>Gateway</w:t>
            </w:r>
          </w:p>
        </w:tc>
      </w:tr>
      <w:tr w:rsidR="00B34869" w:rsidRPr="00B34869" w14:paraId="1AEAB2AC" w14:textId="77777777" w:rsidTr="00B34869">
        <w:trPr>
          <w:trHeight w:val="1146"/>
        </w:trPr>
        <w:tc>
          <w:tcPr>
            <w:tcW w:w="1491" w:type="dxa"/>
          </w:tcPr>
          <w:p w14:paraId="60628E8C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Desktop VM</w:t>
            </w:r>
          </w:p>
        </w:tc>
        <w:tc>
          <w:tcPr>
            <w:tcW w:w="1344" w:type="dxa"/>
          </w:tcPr>
          <w:p w14:paraId="40038A18" w14:textId="680A48C2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enp0s3</w:t>
            </w:r>
            <w:r w:rsidR="00B34869">
              <w:rPr>
                <w:rFonts w:ascii="Times New Roman" w:hAnsi="Times New Roman" w:cs="Times New Roman"/>
              </w:rPr>
              <w:t xml:space="preserve"> (Internal)</w:t>
            </w:r>
          </w:p>
        </w:tc>
        <w:tc>
          <w:tcPr>
            <w:tcW w:w="1481" w:type="dxa"/>
          </w:tcPr>
          <w:p w14:paraId="62D59083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192.168.30.2</w:t>
            </w:r>
          </w:p>
        </w:tc>
        <w:tc>
          <w:tcPr>
            <w:tcW w:w="1481" w:type="dxa"/>
          </w:tcPr>
          <w:p w14:paraId="3615CA9B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750" w:type="dxa"/>
          </w:tcPr>
          <w:p w14:paraId="7D0A6E0D" w14:textId="3A551BAB" w:rsidR="008D036C" w:rsidRPr="00B34869" w:rsidRDefault="00B34869" w:rsidP="00B34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Workstation/Management</w:t>
            </w:r>
          </w:p>
        </w:tc>
        <w:tc>
          <w:tcPr>
            <w:tcW w:w="1717" w:type="dxa"/>
          </w:tcPr>
          <w:p w14:paraId="142CEF72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192.168.30.1 (Gateway VM)</w:t>
            </w:r>
          </w:p>
        </w:tc>
      </w:tr>
      <w:tr w:rsidR="00B34869" w:rsidRPr="00B34869" w14:paraId="0DE7ABBC" w14:textId="77777777" w:rsidTr="00B34869">
        <w:trPr>
          <w:trHeight w:val="835"/>
        </w:trPr>
        <w:tc>
          <w:tcPr>
            <w:tcW w:w="1491" w:type="dxa"/>
          </w:tcPr>
          <w:p w14:paraId="38D52430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Gateway VM</w:t>
            </w:r>
          </w:p>
        </w:tc>
        <w:tc>
          <w:tcPr>
            <w:tcW w:w="1344" w:type="dxa"/>
          </w:tcPr>
          <w:p w14:paraId="63DA05A6" w14:textId="004666A3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enp0s3</w:t>
            </w:r>
            <w:r w:rsidR="00B34869">
              <w:rPr>
                <w:rFonts w:ascii="Times New Roman" w:hAnsi="Times New Roman" w:cs="Times New Roman"/>
              </w:rPr>
              <w:t xml:space="preserve"> (External)</w:t>
            </w:r>
          </w:p>
        </w:tc>
        <w:tc>
          <w:tcPr>
            <w:tcW w:w="1481" w:type="dxa"/>
          </w:tcPr>
          <w:p w14:paraId="3E17A4B2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Public IP (NAT)</w:t>
            </w:r>
          </w:p>
        </w:tc>
        <w:tc>
          <w:tcPr>
            <w:tcW w:w="1481" w:type="dxa"/>
          </w:tcPr>
          <w:p w14:paraId="2C161004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750" w:type="dxa"/>
          </w:tcPr>
          <w:p w14:paraId="65712AA4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Gateway/Router</w:t>
            </w:r>
          </w:p>
        </w:tc>
        <w:tc>
          <w:tcPr>
            <w:tcW w:w="1717" w:type="dxa"/>
          </w:tcPr>
          <w:p w14:paraId="417DB077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N/A (NAT Interface)</w:t>
            </w:r>
          </w:p>
        </w:tc>
      </w:tr>
      <w:tr w:rsidR="00B34869" w:rsidRPr="00B34869" w14:paraId="705FEFE2" w14:textId="77777777" w:rsidTr="00B34869">
        <w:trPr>
          <w:trHeight w:val="524"/>
        </w:trPr>
        <w:tc>
          <w:tcPr>
            <w:tcW w:w="1491" w:type="dxa"/>
          </w:tcPr>
          <w:p w14:paraId="0BB4115C" w14:textId="77777777" w:rsidR="008D036C" w:rsidRPr="00B34869" w:rsidRDefault="008D036C" w:rsidP="00B348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14:paraId="160AA388" w14:textId="0D166DF0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enp0s8</w:t>
            </w:r>
            <w:r w:rsidR="00B34869">
              <w:rPr>
                <w:rFonts w:ascii="Times New Roman" w:hAnsi="Times New Roman" w:cs="Times New Roman"/>
              </w:rPr>
              <w:t xml:space="preserve"> (Internal)</w:t>
            </w:r>
          </w:p>
        </w:tc>
        <w:tc>
          <w:tcPr>
            <w:tcW w:w="1481" w:type="dxa"/>
          </w:tcPr>
          <w:p w14:paraId="31305938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192.168.30.1</w:t>
            </w:r>
          </w:p>
        </w:tc>
        <w:tc>
          <w:tcPr>
            <w:tcW w:w="1481" w:type="dxa"/>
          </w:tcPr>
          <w:p w14:paraId="26DB97C1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750" w:type="dxa"/>
          </w:tcPr>
          <w:p w14:paraId="51599BDB" w14:textId="279F6A11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Gateway</w:t>
            </w:r>
          </w:p>
        </w:tc>
        <w:tc>
          <w:tcPr>
            <w:tcW w:w="1717" w:type="dxa"/>
          </w:tcPr>
          <w:p w14:paraId="75BD0B1B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N/A</w:t>
            </w:r>
          </w:p>
        </w:tc>
      </w:tr>
      <w:tr w:rsidR="00B34869" w:rsidRPr="00B34869" w14:paraId="51077E8C" w14:textId="77777777" w:rsidTr="00B34869">
        <w:trPr>
          <w:trHeight w:val="524"/>
        </w:trPr>
        <w:tc>
          <w:tcPr>
            <w:tcW w:w="1491" w:type="dxa"/>
          </w:tcPr>
          <w:p w14:paraId="2B82B2A7" w14:textId="77777777" w:rsidR="008D036C" w:rsidRPr="00B34869" w:rsidRDefault="008D036C" w:rsidP="00B348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14:paraId="500C8CC1" w14:textId="7B0D6C32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enp0s9</w:t>
            </w:r>
            <w:r w:rsidR="00B34869">
              <w:rPr>
                <w:rFonts w:ascii="Times New Roman" w:hAnsi="Times New Roman" w:cs="Times New Roman"/>
              </w:rPr>
              <w:t xml:space="preserve"> (Internal)</w:t>
            </w:r>
          </w:p>
        </w:tc>
        <w:tc>
          <w:tcPr>
            <w:tcW w:w="1481" w:type="dxa"/>
          </w:tcPr>
          <w:p w14:paraId="0C80AB06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192.168.130.1</w:t>
            </w:r>
          </w:p>
        </w:tc>
        <w:tc>
          <w:tcPr>
            <w:tcW w:w="1481" w:type="dxa"/>
          </w:tcPr>
          <w:p w14:paraId="3F2DAFAA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750" w:type="dxa"/>
          </w:tcPr>
          <w:p w14:paraId="56B8E639" w14:textId="43B11014" w:rsidR="008D036C" w:rsidRPr="00B34869" w:rsidRDefault="00B34869" w:rsidP="00B34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Gateway</w:t>
            </w:r>
          </w:p>
        </w:tc>
        <w:tc>
          <w:tcPr>
            <w:tcW w:w="1717" w:type="dxa"/>
          </w:tcPr>
          <w:p w14:paraId="0E64EDE7" w14:textId="02ED7D34" w:rsidR="008D036C" w:rsidRPr="00B34869" w:rsidRDefault="00B34869" w:rsidP="00B34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B34869" w:rsidRPr="00B34869" w14:paraId="0859C702" w14:textId="77777777" w:rsidTr="00B34869">
        <w:trPr>
          <w:trHeight w:val="1146"/>
        </w:trPr>
        <w:tc>
          <w:tcPr>
            <w:tcW w:w="1491" w:type="dxa"/>
          </w:tcPr>
          <w:p w14:paraId="278EB394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Application VM</w:t>
            </w:r>
          </w:p>
        </w:tc>
        <w:tc>
          <w:tcPr>
            <w:tcW w:w="1344" w:type="dxa"/>
          </w:tcPr>
          <w:p w14:paraId="288BEBC4" w14:textId="55EC351F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enp0s3</w:t>
            </w:r>
            <w:r w:rsidR="00B34869">
              <w:rPr>
                <w:rFonts w:ascii="Times New Roman" w:hAnsi="Times New Roman" w:cs="Times New Roman"/>
              </w:rPr>
              <w:t xml:space="preserve"> (Internal)</w:t>
            </w:r>
          </w:p>
        </w:tc>
        <w:tc>
          <w:tcPr>
            <w:tcW w:w="1481" w:type="dxa"/>
          </w:tcPr>
          <w:p w14:paraId="1AE07E1F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192.168.130.2</w:t>
            </w:r>
          </w:p>
        </w:tc>
        <w:tc>
          <w:tcPr>
            <w:tcW w:w="1481" w:type="dxa"/>
          </w:tcPr>
          <w:p w14:paraId="31531C6A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750" w:type="dxa"/>
          </w:tcPr>
          <w:p w14:paraId="5C75EE57" w14:textId="707322F6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Application Server</w:t>
            </w:r>
            <w:r w:rsidR="00B34869">
              <w:rPr>
                <w:rFonts w:ascii="Times New Roman" w:hAnsi="Times New Roman" w:cs="Times New Roman"/>
              </w:rPr>
              <w:t>/Hosting</w:t>
            </w:r>
          </w:p>
        </w:tc>
        <w:tc>
          <w:tcPr>
            <w:tcW w:w="1717" w:type="dxa"/>
          </w:tcPr>
          <w:p w14:paraId="334565A9" w14:textId="77777777" w:rsidR="008D036C" w:rsidRPr="00B34869" w:rsidRDefault="00000000" w:rsidP="00B34869">
            <w:pPr>
              <w:rPr>
                <w:rFonts w:ascii="Times New Roman" w:hAnsi="Times New Roman" w:cs="Times New Roman"/>
              </w:rPr>
            </w:pPr>
            <w:r w:rsidRPr="00B34869">
              <w:rPr>
                <w:rFonts w:ascii="Times New Roman" w:hAnsi="Times New Roman" w:cs="Times New Roman"/>
              </w:rPr>
              <w:t>192.168.130.1 (Gateway VM)</w:t>
            </w:r>
          </w:p>
        </w:tc>
      </w:tr>
    </w:tbl>
    <w:p w14:paraId="77345D8F" w14:textId="4A24E72A" w:rsidR="004264B0" w:rsidRPr="00B34869" w:rsidRDefault="00B34869" w:rsidP="00B34869">
      <w:pPr>
        <w:rPr>
          <w:rStyle w:val="Strong"/>
          <w:rFonts w:ascii="Times New Roman" w:hAnsi="Times New Roman" w:cs="Times New Roman"/>
          <w:b w:val="0"/>
          <w:bCs w:val="0"/>
          <w:color w:val="17365D" w:themeColor="text2" w:themeShade="BF"/>
          <w:sz w:val="32"/>
          <w:szCs w:val="32"/>
        </w:rPr>
      </w:pPr>
      <w:r w:rsidRPr="00B34869">
        <w:rPr>
          <w:rStyle w:val="Strong"/>
          <w:rFonts w:ascii="Times New Roman" w:hAnsi="Times New Roman" w:cs="Times New Roman"/>
          <w:b w:val="0"/>
          <w:bCs w:val="0"/>
          <w:color w:val="17365D" w:themeColor="text2" w:themeShade="BF"/>
          <w:sz w:val="32"/>
          <w:szCs w:val="32"/>
        </w:rPr>
        <w:t>IP ADDRESS TABLE FOR SANDBOXED NETWORK</w:t>
      </w:r>
    </w:p>
    <w:sectPr w:rsidR="004264B0" w:rsidRPr="00B348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433836">
    <w:abstractNumId w:val="8"/>
  </w:num>
  <w:num w:numId="2" w16cid:durableId="798843736">
    <w:abstractNumId w:val="6"/>
  </w:num>
  <w:num w:numId="3" w16cid:durableId="885145148">
    <w:abstractNumId w:val="5"/>
  </w:num>
  <w:num w:numId="4" w16cid:durableId="408776441">
    <w:abstractNumId w:val="4"/>
  </w:num>
  <w:num w:numId="5" w16cid:durableId="1016661154">
    <w:abstractNumId w:val="7"/>
  </w:num>
  <w:num w:numId="6" w16cid:durableId="774253405">
    <w:abstractNumId w:val="3"/>
  </w:num>
  <w:num w:numId="7" w16cid:durableId="1238982866">
    <w:abstractNumId w:val="2"/>
  </w:num>
  <w:num w:numId="8" w16cid:durableId="839346006">
    <w:abstractNumId w:val="1"/>
  </w:num>
  <w:num w:numId="9" w16cid:durableId="16086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4B0"/>
    <w:rsid w:val="008D036C"/>
    <w:rsid w:val="00A043BF"/>
    <w:rsid w:val="00AA1D8D"/>
    <w:rsid w:val="00B34869"/>
    <w:rsid w:val="00B47730"/>
    <w:rsid w:val="00CB0664"/>
    <w:rsid w:val="00F55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AF52B"/>
  <w14:defaultImageDpi w14:val="300"/>
  <w15:docId w15:val="{DA940686-724E-42FD-BFCE-938D4817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koj</cp:lastModifiedBy>
  <cp:revision>2</cp:revision>
  <dcterms:created xsi:type="dcterms:W3CDTF">2013-12-23T23:15:00Z</dcterms:created>
  <dcterms:modified xsi:type="dcterms:W3CDTF">2024-11-08T01:33:00Z</dcterms:modified>
  <cp:category/>
</cp:coreProperties>
</file>